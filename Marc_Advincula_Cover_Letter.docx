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80964B">
      <w:r>
        <w:t>Marc Mathew Advincula</w:t>
      </w:r>
      <w:r>
        <w:br w:type="textWrapping"/>
      </w:r>
      <w:r>
        <w:t>Arlington Heights, IL 60005</w:t>
      </w:r>
      <w:r>
        <w:br w:type="textWrapping"/>
      </w:r>
      <w:r>
        <w:t>(224) 370-5671</w:t>
      </w:r>
      <w:r>
        <w:br w:type="textWrapping"/>
      </w:r>
      <w:r>
        <w:t>m.advincula2400@gmail.com</w:t>
      </w:r>
    </w:p>
    <w:p w14:paraId="13D1BA89">
      <w:pPr>
        <w:rPr>
          <w:rFonts w:hint="default"/>
          <w:lang w:val="en-US"/>
        </w:rPr>
      </w:pPr>
      <w:r>
        <w:rPr>
          <w:rFonts w:hint="default"/>
          <w:lang w:val="en-US"/>
        </w:rPr>
        <w:t>June 24, 2025</w:t>
      </w:r>
    </w:p>
    <w:p w14:paraId="1F3DBFEA">
      <w:r>
        <w:t>Hiring Manager</w:t>
      </w:r>
      <w:r>
        <w:br w:type="textWrapping"/>
      </w:r>
      <w:r>
        <w:t>Ahead</w:t>
      </w:r>
    </w:p>
    <w:p w14:paraId="75403834">
      <w:r>
        <w:t>Dear Hiring Manager,</w:t>
      </w:r>
    </w:p>
    <w:p w14:paraId="32ACC79F">
      <w:r>
        <w:t>I’m writing to express my interest in the Configuration Technician – 2nd Shift position at Ahead. As a motivated, detail-oriented professional currently pursuing an Associate Degree in Cybersecurity at Harper College, I’m eager to apply my hands-on technical skills, problem-solving ability, and strong work ethic to support your team.</w:t>
      </w:r>
      <w:r>
        <w:br w:type="textWrapping"/>
      </w:r>
      <w:r>
        <w:br w:type="textWrapping"/>
      </w:r>
      <w:r>
        <w:t>In my previous role as a Lead Cook and IT Support Assistant at Mount Prospect Senior Living, I regularly helped resolve technical issues, from troubleshooting printers to resolving device connectivity problems. This informal but consistent exposure to IT support sparked my transition into the tech field and built the foundation for my current skill set. I’ve developed strengths in hardware and software troubleshooting, Windows OS, and time-sensitive problem resolution—skills that align well with the Configuration Technician role.</w:t>
      </w:r>
      <w:r>
        <w:br w:type="textWrapping"/>
      </w:r>
      <w:r>
        <w:br w:type="textWrapping"/>
      </w:r>
      <w:r>
        <w:t>I’m especially drawn to Ahead’s reputation for innovation and excellence in IT services. I’m excited about the opportunity to contribute to a fast-paced technical team where I can continue growing and supporting impactful IT operations. I’m available for second-shift hours and am committed to learning and growing within the role.</w:t>
      </w:r>
      <w:bookmarkStart w:id="0" w:name="_GoBack"/>
      <w:bookmarkEnd w:id="0"/>
      <w:r>
        <w:br w:type="textWrapping"/>
      </w:r>
      <w:r>
        <w:br w:type="textWrapping"/>
      </w:r>
      <w:r>
        <w:t>Thank you for considering my application. I would welcome the chance to further discuss how I can contribute to your team. I’m available for an interview at your convenience and can be reached by phone or email.</w:t>
      </w:r>
    </w:p>
    <w:p w14:paraId="3EE0882E">
      <w:r>
        <w:br w:type="textWrapping"/>
      </w:r>
      <w:r>
        <w:t>Sincerely,</w:t>
      </w:r>
      <w:r>
        <w:br w:type="textWrapping"/>
      </w:r>
      <w:r>
        <w:t>Marc Mathew Advincula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C51029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Marc Mathew Advincula</cp:lastModifiedBy>
  <dcterms:modified xsi:type="dcterms:W3CDTF">2025-06-25T01:30:15Z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04DA5C0FD1CA4650BE3BA25052178CC3_12</vt:lpwstr>
  </property>
</Properties>
</file>